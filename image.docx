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7562088" cy="106923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106923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